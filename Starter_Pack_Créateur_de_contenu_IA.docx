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PACK - CRÉATEUR DE CONTENU IA</w:t>
      </w:r>
    </w:p>
    <w:p>
      <w:r>
        <w:t>Ce métier consiste à créer des visuels, ebooks ou vidéos avec des outils d’IA (ChatGPT, Canva, etc.) et à les vendre en ligne.</w:t>
      </w:r>
    </w:p>
    <w:p>
      <w:pPr>
        <w:pStyle w:val="Heading1"/>
      </w:pPr>
      <w:r>
        <w:t>✅ Checklist de démarrage</w:t>
      </w:r>
    </w:p>
    <w:p>
      <w:pPr>
        <w:pStyle w:val="ListBullet"/>
      </w:pPr>
      <w:r>
        <w:t>• Créer un compte sur Canva et ChatGPT</w:t>
      </w:r>
    </w:p>
    <w:p>
      <w:pPr>
        <w:pStyle w:val="ListBullet"/>
      </w:pPr>
      <w:r>
        <w:t>• Choisir une idée de contenu (ex: fiche, template)</w:t>
      </w:r>
    </w:p>
    <w:p>
      <w:pPr>
        <w:pStyle w:val="ListBullet"/>
      </w:pPr>
      <w:r>
        <w:t>• Créer un produit avec l’IA</w:t>
      </w:r>
    </w:p>
    <w:p>
      <w:pPr>
        <w:pStyle w:val="ListBullet"/>
      </w:pPr>
      <w:r>
        <w:t>• Créer un compte sur Gumroad ou Ko-fi</w:t>
      </w:r>
    </w:p>
    <w:p>
      <w:pPr>
        <w:pStyle w:val="ListBullet"/>
      </w:pPr>
      <w:r>
        <w:t>• Uploader le contenu et rédiger une fiche produit</w:t>
      </w:r>
    </w:p>
    <w:p>
      <w:pPr>
        <w:pStyle w:val="Heading1"/>
      </w:pPr>
      <w:r>
        <w:t>🧪 Défi pratique</w:t>
      </w:r>
    </w:p>
    <w:p>
      <w:r>
        <w:t>Crée un visuel ou un ebook court à l’aide de Canva + ChatGPT, puis publie-le gratuitement sur Gumroad.</w:t>
      </w:r>
    </w:p>
    <w:p>
      <w:pPr>
        <w:pStyle w:val="Heading1"/>
      </w:pPr>
      <w:r>
        <w:t>📆 Plan d’action sur 7 jours</w:t>
      </w:r>
    </w:p>
    <w:p>
      <w:r>
        <w:t>- Jour 1 : Choisir le type de produit à créer</w:t>
      </w:r>
    </w:p>
    <w:p>
      <w:r>
        <w:t>- Jour 2 : Créer un plan ou script avec ChatGPT</w:t>
      </w:r>
    </w:p>
    <w:p>
      <w:r>
        <w:t>- Jour 3 : Créer le visuel sur Canva</w:t>
      </w:r>
    </w:p>
    <w:p>
      <w:r>
        <w:t>- Jour 4 : Créer un compte Gumroad ou Ko-fi</w:t>
      </w:r>
    </w:p>
    <w:p>
      <w:r>
        <w:t>- Jour 5 : Publier ton produit</w:t>
      </w:r>
    </w:p>
    <w:p>
      <w:r>
        <w:t>- Jour 6 : Promouvoir sur 1 canal (Instagram, Twitter)</w:t>
      </w:r>
    </w:p>
    <w:p>
      <w:r>
        <w:t>- Jour 7 : Récolter les premiers retours</w:t>
      </w:r>
    </w:p>
    <w:p>
      <w:pPr>
        <w:pStyle w:val="Heading1"/>
      </w:pPr>
      <w:r>
        <w:t>🎁 Liens utiles / Bonus</w:t>
      </w:r>
    </w:p>
    <w:p>
      <w:r>
        <w:t>https://chat.openai.com</w:t>
      </w:r>
    </w:p>
    <w:p>
      <w:r>
        <w:t>https://canva.com</w:t>
      </w:r>
    </w:p>
    <w:p>
      <w:r>
        <w:t>https://gumroad.com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