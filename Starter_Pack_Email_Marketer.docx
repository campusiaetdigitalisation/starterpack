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STARTER PACK - EMAIL MARKETER</w:t>
      </w:r>
    </w:p>
    <w:p>
      <w:r>
        <w:t>Tu aides des marques ou créateurs à envoyer des emails automatisés à leur audience pour vendre ou fidéliser.</w:t>
      </w:r>
    </w:p>
    <w:p>
      <w:pPr>
        <w:pStyle w:val="Heading1"/>
      </w:pPr>
      <w:r>
        <w:t>✅ Checklist de démarrage</w:t>
      </w:r>
    </w:p>
    <w:p>
      <w:pPr>
        <w:pStyle w:val="ListBullet"/>
      </w:pPr>
      <w:r>
        <w:t>• Créer un compte Systeme.io ou MailerLite</w:t>
      </w:r>
    </w:p>
    <w:p>
      <w:pPr>
        <w:pStyle w:val="ListBullet"/>
      </w:pPr>
      <w:r>
        <w:t>• Créer une séquence de 3 mails</w:t>
      </w:r>
    </w:p>
    <w:p>
      <w:pPr>
        <w:pStyle w:val="ListBullet"/>
      </w:pPr>
      <w:r>
        <w:t>• Créer une landing page avec formulaire</w:t>
      </w:r>
    </w:p>
    <w:p>
      <w:pPr>
        <w:pStyle w:val="ListBullet"/>
      </w:pPr>
      <w:r>
        <w:t>• Créer un lead magnet simple (ex: PDF, checklist)</w:t>
      </w:r>
    </w:p>
    <w:p>
      <w:pPr>
        <w:pStyle w:val="ListBullet"/>
      </w:pPr>
      <w:r>
        <w:t>• Automatiser la séquence de bienvenue</w:t>
      </w:r>
    </w:p>
    <w:p>
      <w:pPr>
        <w:pStyle w:val="Heading1"/>
      </w:pPr>
      <w:r>
        <w:t>🧪 Défi pratique</w:t>
      </w:r>
    </w:p>
    <w:p>
      <w:r>
        <w:t>Crée une séquence de 3 mails + une page de capture avec Systeme.io, et teste l’envoi avec ton adresse perso.</w:t>
      </w:r>
    </w:p>
    <w:p>
      <w:pPr>
        <w:pStyle w:val="Heading1"/>
      </w:pPr>
      <w:r>
        <w:t>📆 Plan d’action sur 7 jours</w:t>
      </w:r>
    </w:p>
    <w:p>
      <w:r>
        <w:t>- Jour 1 : Choisir une thématique</w:t>
      </w:r>
    </w:p>
    <w:p>
      <w:r>
        <w:t>- Jour 2 : Créer un mini guide PDF</w:t>
      </w:r>
    </w:p>
    <w:p>
      <w:r>
        <w:t>- Jour 3 : Créer une page de capture</w:t>
      </w:r>
    </w:p>
    <w:p>
      <w:r>
        <w:t>- Jour 4 : Écrire les 3 mails de la séquence</w:t>
      </w:r>
    </w:p>
    <w:p>
      <w:r>
        <w:t>- Jour 5 : Automatiser l’envoi</w:t>
      </w:r>
    </w:p>
    <w:p>
      <w:r>
        <w:t>- Jour 6 : Tester le tunnel</w:t>
      </w:r>
    </w:p>
    <w:p>
      <w:r>
        <w:t>- Jour 7 : Promouvoir ta page de capture</w:t>
      </w:r>
    </w:p>
    <w:p>
      <w:pPr>
        <w:pStyle w:val="Heading1"/>
      </w:pPr>
      <w:r>
        <w:t>🎁 Liens utiles / Bonus</w:t>
      </w:r>
    </w:p>
    <w:p>
      <w:r>
        <w:t>https://systeme.io</w:t>
      </w:r>
    </w:p>
    <w:p>
      <w:r>
        <w:t>https://brevo.com</w:t>
      </w:r>
    </w:p>
    <w:p>
      <w:r>
        <w:t>https://mailerlite.com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