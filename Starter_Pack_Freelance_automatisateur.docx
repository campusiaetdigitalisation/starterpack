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PACK - FREELANCE AUTOMATISATEUR</w:t>
      </w:r>
    </w:p>
    <w:p>
      <w:r>
        <w:t>Tu aides des clients à automatiser des tâches répétitives avec des outils comme Make, Zapier ou n8n.</w:t>
      </w:r>
    </w:p>
    <w:p>
      <w:pPr>
        <w:pStyle w:val="Heading1"/>
      </w:pPr>
      <w:r>
        <w:t>✅ Checklist de démarrage</w:t>
      </w:r>
    </w:p>
    <w:p>
      <w:pPr>
        <w:pStyle w:val="ListBullet"/>
      </w:pPr>
      <w:r>
        <w:t>• Créer un compte sur Make ou installer n8n</w:t>
      </w:r>
    </w:p>
    <w:p>
      <w:pPr>
        <w:pStyle w:val="ListBullet"/>
      </w:pPr>
      <w:r>
        <w:t>• Choisir un cas d’usage simple (ex: formulaire vers email)</w:t>
      </w:r>
    </w:p>
    <w:p>
      <w:pPr>
        <w:pStyle w:val="ListBullet"/>
      </w:pPr>
      <w:r>
        <w:t>• Créer un premier scénario automatisé</w:t>
      </w:r>
    </w:p>
    <w:p>
      <w:pPr>
        <w:pStyle w:val="ListBullet"/>
      </w:pPr>
      <w:r>
        <w:t>• Capturer des captures d’écran du processus</w:t>
      </w:r>
    </w:p>
    <w:p>
      <w:pPr>
        <w:pStyle w:val="ListBullet"/>
      </w:pPr>
      <w:r>
        <w:t>• Créer un profil sur Malt ou Fiverr</w:t>
      </w:r>
    </w:p>
    <w:p>
      <w:pPr>
        <w:pStyle w:val="Heading1"/>
      </w:pPr>
      <w:r>
        <w:t>🧪 Défi pratique</w:t>
      </w:r>
    </w:p>
    <w:p>
      <w:r>
        <w:t>Automatise une tâche simple comme l’envoi automatique d’un email après soumission d’un formulaire.</w:t>
      </w:r>
    </w:p>
    <w:p>
      <w:pPr>
        <w:pStyle w:val="Heading1"/>
      </w:pPr>
      <w:r>
        <w:t>📆 Plan d’action sur 7 jours</w:t>
      </w:r>
    </w:p>
    <w:p>
      <w:r>
        <w:t>- Jour 1 : Comprendre le fonctionnement de Make/n8n</w:t>
      </w:r>
    </w:p>
    <w:p>
      <w:r>
        <w:t>- Jour 2 : Réaliser une automatisation simple</w:t>
      </w:r>
    </w:p>
    <w:p>
      <w:r>
        <w:t>- Jour 3 : Documenter le processus (images + texte)</w:t>
      </w:r>
    </w:p>
    <w:p>
      <w:r>
        <w:t>- Jour 4 : Créer un portfolio Notion</w:t>
      </w:r>
    </w:p>
    <w:p>
      <w:r>
        <w:t>- Jour 5 : S’inscrire sur Fiverr ou Malt</w:t>
      </w:r>
    </w:p>
    <w:p>
      <w:r>
        <w:t>- Jour 6 : Proposer une première offre</w:t>
      </w:r>
    </w:p>
    <w:p>
      <w:r>
        <w:t>- Jour 7 : Partager l’offre dans des groupes Facebook ou forums</w:t>
      </w:r>
    </w:p>
    <w:p>
      <w:pPr>
        <w:pStyle w:val="Heading1"/>
      </w:pPr>
      <w:r>
        <w:t>🎁 Liens utiles / Bonus</w:t>
      </w:r>
    </w:p>
    <w:p>
      <w:r>
        <w:t>https://www.make.com</w:t>
      </w:r>
    </w:p>
    <w:p>
      <w:r>
        <w:t>https://n8n.io</w:t>
      </w:r>
    </w:p>
    <w:p>
      <w:r>
        <w:t>https://www.fiverr.com</w:t>
      </w:r>
    </w:p>
    <w:p>
      <w:r>
        <w:t>https://www.malt.fr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