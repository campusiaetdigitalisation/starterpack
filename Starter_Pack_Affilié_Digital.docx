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STARTER PACK - AFFILIÉ DIGITAL</w:t>
      </w:r>
    </w:p>
    <w:p>
      <w:r>
        <w:t>L'affiliation consiste à promouvoir les produits d'autres personnes et toucher une commission sur chaque vente générée. C'est un modèle accessible, même sans audience.</w:t>
      </w:r>
    </w:p>
    <w:p>
      <w:pPr>
        <w:pStyle w:val="Heading1"/>
      </w:pPr>
      <w:r>
        <w:t>✅ Checklist de démarrage</w:t>
      </w:r>
    </w:p>
    <w:p>
      <w:pPr>
        <w:pStyle w:val="ListBullet"/>
      </w:pPr>
      <w:r>
        <w:t>• Choisir une niche rentable</w:t>
      </w:r>
    </w:p>
    <w:p>
      <w:pPr>
        <w:pStyle w:val="ListBullet"/>
      </w:pPr>
      <w:r>
        <w:t>• S'inscrire sur une plateforme d’affiliation (Systeme.io, 1TPE, Amazon)</w:t>
      </w:r>
    </w:p>
    <w:p>
      <w:pPr>
        <w:pStyle w:val="ListBullet"/>
      </w:pPr>
      <w:r>
        <w:t>• Créer un compte sur un outil de raccourcissement de lien (ex: Bitly)</w:t>
      </w:r>
    </w:p>
    <w:p>
      <w:pPr>
        <w:pStyle w:val="ListBullet"/>
      </w:pPr>
      <w:r>
        <w:t>• Créer une page d’atterrissage simple ou utiliser un lien direct</w:t>
      </w:r>
    </w:p>
    <w:p>
      <w:pPr>
        <w:pStyle w:val="ListBullet"/>
      </w:pPr>
      <w:r>
        <w:t>• Commencer à promouvoir via les réseaux sociaux ou email</w:t>
      </w:r>
    </w:p>
    <w:p>
      <w:pPr>
        <w:pStyle w:val="Heading1"/>
      </w:pPr>
      <w:r>
        <w:t>🧪 Défi pratique</w:t>
      </w:r>
    </w:p>
    <w:p>
      <w:r>
        <w:t>Choisis une niche et trouve 3 produits à promouvoir. Crée un post sur un réseau social avec ton lien affilié.</w:t>
      </w:r>
    </w:p>
    <w:p>
      <w:pPr>
        <w:pStyle w:val="Heading1"/>
      </w:pPr>
      <w:r>
        <w:t>📆 Plan d’action sur 7 jours</w:t>
      </w:r>
    </w:p>
    <w:p>
      <w:r>
        <w:t>- Jour 1 : Choisir une niche</w:t>
      </w:r>
    </w:p>
    <w:p>
      <w:r>
        <w:t>- Jour 2 : Créer un compte sur une plateforme d’affiliation</w:t>
      </w:r>
    </w:p>
    <w:p>
      <w:r>
        <w:t>- Jour 3 : Sélectionner 3 produits à promouvoir</w:t>
      </w:r>
    </w:p>
    <w:p>
      <w:r>
        <w:t>- Jour 4 : Créer des visuels ou messages de promotion</w:t>
      </w:r>
    </w:p>
    <w:p>
      <w:r>
        <w:t>- Jour 5 : Publier sur un réseau social ou envoyer un mail</w:t>
      </w:r>
    </w:p>
    <w:p>
      <w:r>
        <w:t>- Jour 6 : Analyser les clics / engagements</w:t>
      </w:r>
    </w:p>
    <w:p>
      <w:r>
        <w:t>- Jour 7 : Ajuster et republier</w:t>
      </w:r>
    </w:p>
    <w:p>
      <w:pPr>
        <w:pStyle w:val="Heading1"/>
      </w:pPr>
      <w:r>
        <w:t>🎁 Liens utiles / Bonus</w:t>
      </w:r>
    </w:p>
    <w:p>
      <w:r>
        <w:t>https://systeme.io</w:t>
      </w:r>
    </w:p>
    <w:p>
      <w:r>
        <w:t>https://1tpe.com</w:t>
      </w:r>
    </w:p>
    <w:p>
      <w:r>
        <w:t>https://affiliation.amazon.fr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