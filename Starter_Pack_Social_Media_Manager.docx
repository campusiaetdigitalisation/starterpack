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STARTER PACK - SOCIAL MEDIA MANAGER</w:t>
      </w:r>
    </w:p>
    <w:p>
      <w:r>
        <w:t>Tu gères les réseaux sociaux pour des marques ou entrepreneurs : publication, visuels, croissance, interaction.</w:t>
      </w:r>
    </w:p>
    <w:p>
      <w:pPr>
        <w:pStyle w:val="Heading1"/>
      </w:pPr>
      <w:r>
        <w:t>✅ Checklist de démarrage</w:t>
      </w:r>
    </w:p>
    <w:p>
      <w:pPr>
        <w:pStyle w:val="ListBullet"/>
      </w:pPr>
      <w:r>
        <w:t>• Créer un compte Canva</w:t>
      </w:r>
    </w:p>
    <w:p>
      <w:pPr>
        <w:pStyle w:val="ListBullet"/>
      </w:pPr>
      <w:r>
        <w:t>• Choisir une niche (coach, restaurant, infopreneur…)</w:t>
      </w:r>
    </w:p>
    <w:p>
      <w:pPr>
        <w:pStyle w:val="ListBullet"/>
      </w:pPr>
      <w:r>
        <w:t>• Créer 5 visuels cohérents</w:t>
      </w:r>
    </w:p>
    <w:p>
      <w:pPr>
        <w:pStyle w:val="ListBullet"/>
      </w:pPr>
      <w:r>
        <w:t>• Élaborer un calendrier éditorial simple (1 semaine)</w:t>
      </w:r>
    </w:p>
    <w:p>
      <w:pPr>
        <w:pStyle w:val="ListBullet"/>
      </w:pPr>
      <w:r>
        <w:t>• Créer un portfolio Notion ou PDF</w:t>
      </w:r>
    </w:p>
    <w:p>
      <w:pPr>
        <w:pStyle w:val="Heading1"/>
      </w:pPr>
      <w:r>
        <w:t>🧪 Défi pratique</w:t>
      </w:r>
    </w:p>
    <w:p>
      <w:r>
        <w:t>Crée une semaine de contenu visuel pour une niche précise, et publie-les sur ton propre compte en guise de vitrine.</w:t>
      </w:r>
    </w:p>
    <w:p>
      <w:pPr>
        <w:pStyle w:val="Heading1"/>
      </w:pPr>
      <w:r>
        <w:t>📆 Plan d’action sur 7 jours</w:t>
      </w:r>
    </w:p>
    <w:p>
      <w:r>
        <w:t>- Jour 1 : Choisir une niche</w:t>
      </w:r>
    </w:p>
    <w:p>
      <w:r>
        <w:t>- Jour 2 : Analyser 2 comptes concurrents</w:t>
      </w:r>
    </w:p>
    <w:p>
      <w:r>
        <w:t>- Jour 3 : Créer 5 visuels cohérents</w:t>
      </w:r>
    </w:p>
    <w:p>
      <w:r>
        <w:t>- Jour 4 : Planifier avec un calendrier simple</w:t>
      </w:r>
    </w:p>
    <w:p>
      <w:r>
        <w:t>- Jour 5 : Créer ton portfolio</w:t>
      </w:r>
    </w:p>
    <w:p>
      <w:r>
        <w:t>- Jour 6 : Identifier 3 prospects et les contacter</w:t>
      </w:r>
    </w:p>
    <w:p>
      <w:r>
        <w:t>- Jour 7 : Poster du contenu en exemple</w:t>
      </w:r>
    </w:p>
    <w:p>
      <w:pPr>
        <w:pStyle w:val="Heading1"/>
      </w:pPr>
      <w:r>
        <w:t>🎁 Liens utiles / Bonus</w:t>
      </w:r>
    </w:p>
    <w:p>
      <w:r>
        <w:t>https://canva.com</w:t>
      </w:r>
    </w:p>
    <w:p>
      <w:r>
        <w:t>https://notion.so</w:t>
      </w:r>
    </w:p>
    <w:p>
      <w:r>
        <w:t>https://business.facebook.com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